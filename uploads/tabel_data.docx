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  <w:gridCol w:w="44"/>
      </w:tblGrid>
      <w:tr>
        <w:tc>
          <w:tcPr>
            <w:tcW w:type="dxa" w:w="44"/>
          </w:tcPr>
          <w:p>
            <w:r>
              <w:t>16</w:t>
            </w:r>
          </w:p>
        </w:tc>
        <w:tc>
          <w:tcPr>
            <w:tcW w:type="dxa" w:w="44"/>
          </w:tcPr>
          <w:p>
            <w:r>
              <w:t>16</w:t>
            </w:r>
          </w:p>
        </w:tc>
        <w:tc>
          <w:tcPr>
            <w:tcW w:type="dxa" w:w="44"/>
          </w:tcPr>
          <w:p>
            <w:r>
              <w:t>16</w:t>
            </w:r>
          </w:p>
        </w:tc>
        <w:tc>
          <w:tcPr>
            <w:tcW w:type="dxa" w:w="44"/>
          </w:tcPr>
          <w:p>
            <w:r>
              <w:t>16</w:t>
            </w:r>
          </w:p>
        </w:tc>
        <w:tc>
          <w:tcPr>
            <w:tcW w:type="dxa" w:w="44"/>
          </w:tcPr>
          <w:p>
            <w:r>
              <w:t>16</w:t>
            </w:r>
          </w:p>
        </w:tc>
        <w:tc>
          <w:tcPr>
            <w:tcW w:type="dxa" w:w="44"/>
          </w:tcPr>
          <w:p>
            <w:r>
              <w:t>16</w:t>
            </w:r>
          </w:p>
        </w:tc>
        <w:tc>
          <w:tcPr>
            <w:tcW w:type="dxa" w:w="44"/>
          </w:tcPr>
          <w:p>
            <w:r>
              <w:t>16</w:t>
            </w:r>
          </w:p>
        </w:tc>
        <w:tc>
          <w:tcPr>
            <w:tcW w:type="dxa" w:w="44"/>
          </w:tcPr>
          <w:p>
            <w:r>
              <w:t>16</w:t>
            </w:r>
          </w:p>
        </w:tc>
        <w:tc>
          <w:tcPr>
            <w:tcW w:type="dxa" w:w="44"/>
          </w:tcPr>
          <w:p>
            <w:r>
              <w:t>16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DR. NORMA CHAIRANY LUBIS, SP.M, M.KES.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197612012023212001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2104014112760003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AHLI PERTAMA - DOKTER SPESIALIS MATA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???????</w:t>
            </w:r>
          </w:p>
        </w:tc>
        <w:tc>
          <w:tcPr>
            <w:tcW w:type="dxa" w:w="44"/>
          </w:tcPr>
          <w:p>
            <w:r>
              <w:t>17</w:t>
            </w:r>
          </w:p>
        </w:tc>
        <w:tc>
          <w:tcPr>
            <w:tcW w:type="dxa" w:w="44"/>
          </w:tcPr>
          <w:p>
            <w:r>
              <w:t>17</w:t>
            </w:r>
          </w:p>
        </w:tc>
        <w:tc>
          <w:tcPr>
            <w:tcW w:type="dxa" w:w="44"/>
          </w:tcPr>
          <w:p>
            <w:r>
              <w:t>17</w:t>
            </w:r>
          </w:p>
        </w:tc>
        <w:tc>
          <w:tcPr>
            <w:tcW w:type="dxa" w:w="44"/>
          </w:tcPr>
          <w:p>
            <w:r>
              <w:t>17</w:t>
            </w:r>
          </w:p>
        </w:tc>
        <w:tc>
          <w:tcPr>
            <w:tcW w:type="dxa" w:w="44"/>
          </w:tcPr>
          <w:p>
            <w:r>
              <w:t>17</w:t>
            </w:r>
          </w:p>
        </w:tc>
        <w:tc>
          <w:tcPr>
            <w:tcW w:type="dxa" w:w="44"/>
          </w:tcPr>
          <w:p>
            <w:r>
              <w:t>17</w:t>
            </w:r>
          </w:p>
        </w:tc>
        <w:tc>
          <w:tcPr>
            <w:tcW w:type="dxa" w:w="44"/>
          </w:tcPr>
          <w:p>
            <w:r>
              <w:t>17</w:t>
            </w:r>
          </w:p>
        </w:tc>
        <w:tc>
          <w:tcPr>
            <w:tcW w:type="dxa" w:w="44"/>
          </w:tcPr>
          <w:p>
            <w:r>
              <w:t>17</w:t>
            </w:r>
          </w:p>
        </w:tc>
        <w:tc>
          <w:tcPr>
            <w:tcW w:type="dxa" w:w="44"/>
          </w:tcPr>
          <w:p>
            <w:r>
              <w:t>17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DR. TEUKU IRFAN, SP.PD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</w:tr>
      <w:tr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198712252023211001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1171082512870001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AHLI PERTAMA - DOKTER SPESIALIS PENYAKIT DALAM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BIDANG PELAYANAN - RUMAH SAKIT UMUM DAERAH KOTA TANJUNGPINANG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?????/Belum menyelesaikan tugas</w:t>
            </w:r>
          </w:p>
        </w:tc>
        <w:tc>
          <w:tcPr>
            <w:tcW w:type="dxa" w:w="44"/>
          </w:tcPr>
          <w:p>
            <w:r>
              <w:t>85</w:t>
            </w:r>
          </w:p>
        </w:tc>
        <w:tc>
          <w:tcPr>
            <w:tcW w:type="dxa" w:w="44"/>
          </w:tcPr>
          <w:p>
            <w:r>
              <w:t>85</w:t>
            </w:r>
          </w:p>
        </w:tc>
        <w:tc>
          <w:tcPr>
            <w:tcW w:type="dxa" w:w="44"/>
          </w:tcPr>
          <w:p>
            <w:r>
              <w:t>85</w:t>
            </w:r>
          </w:p>
        </w:tc>
        <w:tc>
          <w:tcPr>
            <w:tcW w:type="dxa" w:w="44"/>
          </w:tcPr>
          <w:p>
            <w:r>
              <w:t>85</w:t>
            </w:r>
          </w:p>
        </w:tc>
        <w:tc>
          <w:tcPr>
            <w:tcW w:type="dxa" w:w="44"/>
          </w:tcPr>
          <w:p>
            <w:r>
              <w:t>85</w:t>
            </w:r>
          </w:p>
        </w:tc>
        <w:tc>
          <w:tcPr>
            <w:tcW w:type="dxa" w:w="44"/>
          </w:tcPr>
          <w:p>
            <w:r>
              <w:t>85</w:t>
            </w:r>
          </w:p>
        </w:tc>
        <w:tc>
          <w:tcPr>
            <w:tcW w:type="dxa" w:w="44"/>
          </w:tcPr>
          <w:p>
            <w:r>
              <w:t>85</w:t>
            </w:r>
          </w:p>
        </w:tc>
        <w:tc>
          <w:tcPr>
            <w:tcW w:type="dxa" w:w="44"/>
          </w:tcPr>
          <w:p>
            <w:r>
              <w:t>85</w:t>
            </w:r>
          </w:p>
        </w:tc>
        <w:tc>
          <w:tcPr>
            <w:tcW w:type="dxa" w:w="44"/>
          </w:tcPr>
          <w:p>
            <w:r>
              <w:t>85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MOH. ISMAIL WISUDA, S.SOS.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199312212023211011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</w:tr>
      <w:tr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2172042112930001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 xml:space="preserve"> DINAS KEPENDUDUKAN DAN PENCATATAN SIPIL 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Belum ujian Nilai akedmik 0</w:t>
            </w:r>
          </w:p>
        </w:tc>
        <w:tc>
          <w:tcPr>
            <w:tcW w:type="dxa" w:w="44"/>
          </w:tcPr>
          <w:p>
            <w:r>
              <w:t>86</w:t>
            </w:r>
          </w:p>
        </w:tc>
        <w:tc>
          <w:tcPr>
            <w:tcW w:type="dxa" w:w="44"/>
          </w:tcPr>
          <w:p>
            <w:r>
              <w:t>86</w:t>
            </w:r>
          </w:p>
        </w:tc>
        <w:tc>
          <w:tcPr>
            <w:tcW w:type="dxa" w:w="44"/>
          </w:tcPr>
          <w:p>
            <w:r>
              <w:t>86</w:t>
            </w:r>
          </w:p>
        </w:tc>
        <w:tc>
          <w:tcPr>
            <w:tcW w:type="dxa" w:w="44"/>
          </w:tcPr>
          <w:p>
            <w:r>
              <w:t>86</w:t>
            </w:r>
          </w:p>
        </w:tc>
        <w:tc>
          <w:tcPr>
            <w:tcW w:type="dxa" w:w="44"/>
          </w:tcPr>
          <w:p>
            <w:r>
              <w:t>86</w:t>
            </w:r>
          </w:p>
        </w:tc>
        <w:tc>
          <w:tcPr>
            <w:tcW w:type="dxa" w:w="44"/>
          </w:tcPr>
          <w:p>
            <w:r>
              <w:t>86</w:t>
            </w:r>
          </w:p>
        </w:tc>
        <w:tc>
          <w:tcPr>
            <w:tcW w:type="dxa" w:w="44"/>
          </w:tcPr>
          <w:p>
            <w:r>
              <w:t>86</w:t>
            </w:r>
          </w:p>
        </w:tc>
        <w:tc>
          <w:tcPr>
            <w:tcW w:type="dxa" w:w="44"/>
          </w:tcPr>
          <w:p>
            <w:r>
              <w:t>86</w:t>
            </w:r>
          </w:p>
        </w:tc>
        <w:tc>
          <w:tcPr>
            <w:tcW w:type="dxa" w:w="44"/>
          </w:tcPr>
          <w:p>
            <w:r>
              <w:t>86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MOHAMMAD REZHA SAMUDRA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198807142023211012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2172041407880005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</w:tr>
      <w:tr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 xml:space="preserve"> DINAS PEMADAM KEBAKARAN DAN PENYELAMATAN  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102</w:t>
            </w:r>
          </w:p>
        </w:tc>
        <w:tc>
          <w:tcPr>
            <w:tcW w:type="dxa" w:w="44"/>
          </w:tcPr>
          <w:p>
            <w:r>
              <w:t>102</w:t>
            </w:r>
          </w:p>
        </w:tc>
        <w:tc>
          <w:tcPr>
            <w:tcW w:type="dxa" w:w="44"/>
          </w:tcPr>
          <w:p>
            <w:r>
              <w:t>102</w:t>
            </w:r>
          </w:p>
        </w:tc>
        <w:tc>
          <w:tcPr>
            <w:tcW w:type="dxa" w:w="44"/>
          </w:tcPr>
          <w:p>
            <w:r>
              <w:t>102</w:t>
            </w:r>
          </w:p>
        </w:tc>
        <w:tc>
          <w:tcPr>
            <w:tcW w:type="dxa" w:w="44"/>
          </w:tcPr>
          <w:p>
            <w:r>
              <w:t>102</w:t>
            </w:r>
          </w:p>
        </w:tc>
        <w:tc>
          <w:tcPr>
            <w:tcW w:type="dxa" w:w="44"/>
          </w:tcPr>
          <w:p>
            <w:r>
              <w:t>102</w:t>
            </w:r>
          </w:p>
        </w:tc>
        <w:tc>
          <w:tcPr>
            <w:tcW w:type="dxa" w:w="44"/>
          </w:tcPr>
          <w:p>
            <w:r>
              <w:t>102</w:t>
            </w:r>
          </w:p>
        </w:tc>
        <w:tc>
          <w:tcPr>
            <w:tcW w:type="dxa" w:w="44"/>
          </w:tcPr>
          <w:p>
            <w:r>
              <w:t>102</w:t>
            </w:r>
          </w:p>
        </w:tc>
        <w:tc>
          <w:tcPr>
            <w:tcW w:type="dxa" w:w="44"/>
          </w:tcPr>
          <w:p>
            <w:r>
              <w:t>102</w:t>
            </w:r>
          </w:p>
        </w:tc>
        <w:tc>
          <w:tcPr>
            <w:tcW w:type="dxa" w:w="44"/>
          </w:tcPr>
          <w:p>
            <w:r>
              <w:t>102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SELAMAT SEBASTIAN, S.I.KOM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199109082023211014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2101070809910001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>AHLI PERTAMA - PRANATA HUBUNGAN MASYARAKAT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 xml:space="preserve"> DINAS KOMUNIKASI DAN INFORMATIKA 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</w:tr>
      <w:tr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Tidak mengerjain sama sekali</w:t>
            </w:r>
          </w:p>
        </w:tc>
        <w:tc>
          <w:tcPr>
            <w:tcW w:type="dxa" w:w="44"/>
          </w:tcPr>
          <w:p>
            <w:r>
              <w:t>118</w:t>
            </w:r>
          </w:p>
        </w:tc>
        <w:tc>
          <w:tcPr>
            <w:tcW w:type="dxa" w:w="44"/>
          </w:tcPr>
          <w:p>
            <w:r>
              <w:t>118</w:t>
            </w:r>
          </w:p>
        </w:tc>
        <w:tc>
          <w:tcPr>
            <w:tcW w:type="dxa" w:w="44"/>
          </w:tcPr>
          <w:p>
            <w:r>
              <w:t>118</w:t>
            </w:r>
          </w:p>
        </w:tc>
        <w:tc>
          <w:tcPr>
            <w:tcW w:type="dxa" w:w="44"/>
          </w:tcPr>
          <w:p>
            <w:r>
              <w:t>118</w:t>
            </w:r>
          </w:p>
        </w:tc>
        <w:tc>
          <w:tcPr>
            <w:tcW w:type="dxa" w:w="44"/>
          </w:tcPr>
          <w:p>
            <w:r>
              <w:t>118</w:t>
            </w:r>
          </w:p>
        </w:tc>
        <w:tc>
          <w:tcPr>
            <w:tcW w:type="dxa" w:w="44"/>
          </w:tcPr>
          <w:p>
            <w:r>
              <w:t>118</w:t>
            </w:r>
          </w:p>
        </w:tc>
        <w:tc>
          <w:tcPr>
            <w:tcW w:type="dxa" w:w="44"/>
          </w:tcPr>
          <w:p>
            <w:r>
              <w:t>118</w:t>
            </w:r>
          </w:p>
        </w:tc>
        <w:tc>
          <w:tcPr>
            <w:tcW w:type="dxa" w:w="44"/>
          </w:tcPr>
          <w:p>
            <w:r>
              <w:t>118</w:t>
            </w:r>
          </w:p>
        </w:tc>
        <w:tc>
          <w:tcPr>
            <w:tcW w:type="dxa" w:w="44"/>
          </w:tcPr>
          <w:p>
            <w:r>
              <w:t>118</w:t>
            </w:r>
          </w:p>
        </w:tc>
        <w:tc>
          <w:tcPr>
            <w:tcW w:type="dxa" w:w="44"/>
          </w:tcPr>
          <w:p>
            <w:r>
              <w:t>118</w:t>
            </w:r>
          </w:p>
        </w:tc>
        <w:tc>
          <w:tcPr>
            <w:tcW w:type="dxa" w:w="44"/>
          </w:tcPr>
          <w:p>
            <w:r>
              <w:t>118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AMRIANI, S.PD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197602202023212005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2172022170775008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SD NEGERI 013 KECAMATAN TANJUNGPINANG TIMUR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127</w:t>
            </w:r>
          </w:p>
        </w:tc>
        <w:tc>
          <w:tcPr>
            <w:tcW w:type="dxa" w:w="44"/>
          </w:tcPr>
          <w:p>
            <w:r>
              <w:t>127</w:t>
            </w:r>
          </w:p>
        </w:tc>
        <w:tc>
          <w:tcPr>
            <w:tcW w:type="dxa" w:w="44"/>
          </w:tcPr>
          <w:p>
            <w:r>
              <w:t>127</w:t>
            </w:r>
          </w:p>
        </w:tc>
        <w:tc>
          <w:tcPr>
            <w:tcW w:type="dxa" w:w="44"/>
          </w:tcPr>
          <w:p>
            <w:r>
              <w:t>127</w:t>
            </w:r>
          </w:p>
        </w:tc>
        <w:tc>
          <w:tcPr>
            <w:tcW w:type="dxa" w:w="44"/>
          </w:tcPr>
          <w:p>
            <w:r>
              <w:t>127</w:t>
            </w:r>
          </w:p>
        </w:tc>
        <w:tc>
          <w:tcPr>
            <w:tcW w:type="dxa" w:w="44"/>
          </w:tcPr>
          <w:p>
            <w:r>
              <w:t>127</w:t>
            </w:r>
          </w:p>
        </w:tc>
        <w:tc>
          <w:tcPr>
            <w:tcW w:type="dxa" w:w="44"/>
          </w:tcPr>
          <w:p>
            <w:r>
              <w:t>127</w:t>
            </w:r>
          </w:p>
        </w:tc>
        <w:tc>
          <w:tcPr>
            <w:tcW w:type="dxa" w:w="44"/>
          </w:tcPr>
          <w:p>
            <w:r>
              <w:t>127</w:t>
            </w:r>
          </w:p>
        </w:tc>
        <w:tc>
          <w:tcPr>
            <w:tcW w:type="dxa" w:w="44"/>
          </w:tcPr>
          <w:p>
            <w:r>
              <w:t>127</w:t>
            </w:r>
          </w:p>
        </w:tc>
        <w:tc>
          <w:tcPr>
            <w:tcW w:type="dxa" w:w="44"/>
          </w:tcPr>
          <w:p>
            <w:r>
              <w:t>127</w:t>
            </w:r>
          </w:p>
        </w:tc>
        <w:tc>
          <w:tcPr>
            <w:tcW w:type="dxa" w:w="44"/>
          </w:tcPr>
          <w:p>
            <w:r>
              <w:t>127</w:t>
            </w:r>
          </w:p>
        </w:tc>
        <w:tc>
          <w:tcPr>
            <w:tcW w:type="dxa" w:w="44"/>
          </w:tcPr>
          <w:p>
            <w:r>
              <w:t>127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</w:tr>
      <w:tr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AZAMAH, S.PD.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197111122023212006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2172045211710004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143</w:t>
            </w:r>
          </w:p>
        </w:tc>
        <w:tc>
          <w:tcPr>
            <w:tcW w:type="dxa" w:w="44"/>
          </w:tcPr>
          <w:p>
            <w:r>
              <w:t>143</w:t>
            </w:r>
          </w:p>
        </w:tc>
        <w:tc>
          <w:tcPr>
            <w:tcW w:type="dxa" w:w="44"/>
          </w:tcPr>
          <w:p>
            <w:r>
              <w:t>143</w:t>
            </w:r>
          </w:p>
        </w:tc>
        <w:tc>
          <w:tcPr>
            <w:tcW w:type="dxa" w:w="44"/>
          </w:tcPr>
          <w:p>
            <w:r>
              <w:t>143</w:t>
            </w:r>
          </w:p>
        </w:tc>
        <w:tc>
          <w:tcPr>
            <w:tcW w:type="dxa" w:w="44"/>
          </w:tcPr>
          <w:p>
            <w:r>
              <w:t>143</w:t>
            </w:r>
          </w:p>
        </w:tc>
        <w:tc>
          <w:tcPr>
            <w:tcW w:type="dxa" w:w="44"/>
          </w:tcPr>
          <w:p>
            <w:r>
              <w:t>143</w:t>
            </w:r>
          </w:p>
        </w:tc>
        <w:tc>
          <w:tcPr>
            <w:tcW w:type="dxa" w:w="44"/>
          </w:tcPr>
          <w:p>
            <w:r>
              <w:t>143</w:t>
            </w:r>
          </w:p>
        </w:tc>
        <w:tc>
          <w:tcPr>
            <w:tcW w:type="dxa" w:w="44"/>
          </w:tcPr>
          <w:p>
            <w:r>
              <w:t>143</w:t>
            </w:r>
          </w:p>
        </w:tc>
        <w:tc>
          <w:tcPr>
            <w:tcW w:type="dxa" w:w="44"/>
          </w:tcPr>
          <w:p>
            <w:r>
              <w:t>143</w:t>
            </w:r>
          </w:p>
        </w:tc>
        <w:tc>
          <w:tcPr>
            <w:tcW w:type="dxa" w:w="44"/>
          </w:tcPr>
          <w:p>
            <w:r>
              <w:t>143</w:t>
            </w:r>
          </w:p>
        </w:tc>
        <w:tc>
          <w:tcPr>
            <w:tcW w:type="dxa" w:w="44"/>
          </w:tcPr>
          <w:p>
            <w:r>
              <w:t>143</w:t>
            </w:r>
          </w:p>
        </w:tc>
        <w:tc>
          <w:tcPr>
            <w:tcW w:type="dxa" w:w="44"/>
          </w:tcPr>
          <w:p>
            <w:r>
              <w:t>143</w:t>
            </w:r>
          </w:p>
        </w:tc>
        <w:tc>
          <w:tcPr>
            <w:tcW w:type="dxa" w:w="44"/>
          </w:tcPr>
          <w:p>
            <w:r>
              <w:t>143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DEVAN DHARMA ANJASMARA, S.SOS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199708052023211004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</w:tr>
      <w:tr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2102010508970005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 xml:space="preserve">Sertifikat dalam proses penada tanganan 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176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FITRI DEWI, S.PD.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198901022023212020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2172044201890001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</w:tr>
      <w:tr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SD NEGERI 012 KECAMATAN TANJUNGPINANG TIMUR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205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KARTIKA SARI, S.PD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199207182023212026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2172015807920001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</w:tr>
      <w:tr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SD NEGERI 011 KECAMATAN TANJUNGPINANG BARAT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TIDAK MENGERJAKAN SAMA SEKALI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208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KHIN SUN, S. PD.K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197206172023211001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2172021706720003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SMP NEGERI 4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</w:tr>
      <w:tr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Sertifikat dalam proses penadatanganan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241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MUHAMAD HIDAYAT, S.PD.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198201202023211005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2172042001820002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SD NEGERI 013 KECAMATAN BUKIT BESTARI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245</w:t>
            </w:r>
          </w:p>
        </w:tc>
      </w:tr>
      <w:tr>
        <w:tc>
          <w:tcPr>
            <w:tcW w:type="dxa" w:w="44"/>
          </w:tcPr>
          <w:p>
            <w:r>
              <w:t>245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MUHAMMAD SYAH MUHAROM, S.PD.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199407012023211011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3171050107940003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SMP NEGERI 15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247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MUKRAMIN, S.PD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</w:tr>
      <w:tr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199004122023211014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2172021204900001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AHLI PERTAMA- GURU PENJASORKES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SMP NEGERI 7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258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NUR AISYAH RAMBE, S.PD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198909102023212029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</w:tr>
      <w:tr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2172045009890001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285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RAJA EKA MEI WINDA, S.PD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198305012023212013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2172024105830002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</w:tr>
      <w:tr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SD NEGERI 009 KECAMATAN TANJUNGPINANG KOTA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287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RAMA TANDIKA, S.PD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199601252023211011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2172022501960003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AHLI PERTAMA - GURU IPA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</w:tr>
      <w:tr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292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RIAU WATI, S.PD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199309302023212022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2172027009930001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Masi proses penadatanganan sertifikat</w:t>
            </w:r>
          </w:p>
        </w:tc>
        <w:tc>
          <w:tcPr>
            <w:tcW w:type="dxa" w:w="44"/>
          </w:tcPr>
          <w:p>
            <w:r>
              <w:t>297</w:t>
            </w:r>
          </w:p>
        </w:tc>
        <w:tc>
          <w:tcPr>
            <w:tcW w:type="dxa" w:w="44"/>
          </w:tcPr>
          <w:p>
            <w:r>
              <w:t>297</w:t>
            </w:r>
          </w:p>
        </w:tc>
        <w:tc>
          <w:tcPr>
            <w:tcW w:type="dxa" w:w="44"/>
          </w:tcPr>
          <w:p>
            <w:r>
              <w:t>297</w:t>
            </w:r>
          </w:p>
        </w:tc>
      </w:tr>
      <w:tr>
        <w:tc>
          <w:tcPr>
            <w:tcW w:type="dxa" w:w="44"/>
          </w:tcPr>
          <w:p>
            <w:r>
              <w:t>297</w:t>
            </w:r>
          </w:p>
        </w:tc>
        <w:tc>
          <w:tcPr>
            <w:tcW w:type="dxa" w:w="44"/>
          </w:tcPr>
          <w:p>
            <w:r>
              <w:t>297</w:t>
            </w:r>
          </w:p>
        </w:tc>
        <w:tc>
          <w:tcPr>
            <w:tcW w:type="dxa" w:w="44"/>
          </w:tcPr>
          <w:p>
            <w:r>
              <w:t>297</w:t>
            </w:r>
          </w:p>
        </w:tc>
        <w:tc>
          <w:tcPr>
            <w:tcW w:type="dxa" w:w="44"/>
          </w:tcPr>
          <w:p>
            <w:r>
              <w:t>297</w:t>
            </w:r>
          </w:p>
        </w:tc>
        <w:tc>
          <w:tcPr>
            <w:tcW w:type="dxa" w:w="44"/>
          </w:tcPr>
          <w:p>
            <w:r>
              <w:t>297</w:t>
            </w:r>
          </w:p>
        </w:tc>
        <w:tc>
          <w:tcPr>
            <w:tcW w:type="dxa" w:w="44"/>
          </w:tcPr>
          <w:p>
            <w:r>
              <w:t>297</w:t>
            </w:r>
          </w:p>
        </w:tc>
        <w:tc>
          <w:tcPr>
            <w:tcW w:type="dxa" w:w="44"/>
          </w:tcPr>
          <w:p>
            <w:r>
              <w:t>297</w:t>
            </w:r>
          </w:p>
        </w:tc>
        <w:tc>
          <w:tcPr>
            <w:tcW w:type="dxa" w:w="44"/>
          </w:tcPr>
          <w:p>
            <w:r>
              <w:t>297</w:t>
            </w:r>
          </w:p>
        </w:tc>
        <w:tc>
          <w:tcPr>
            <w:tcW w:type="dxa" w:w="44"/>
          </w:tcPr>
          <w:p>
            <w:r>
              <w:t>297</w:t>
            </w:r>
          </w:p>
        </w:tc>
        <w:tc>
          <w:tcPr>
            <w:tcW w:type="dxa" w:w="44"/>
          </w:tcPr>
          <w:p>
            <w:r>
              <w:t>297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RIMA YANI FIRDANINGSIH, S.PD.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199301132023212034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2172025301930001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SD NEGERI 011 KECAMATAN TANJUNGPINANG TIMUR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298</w:t>
            </w:r>
          </w:p>
        </w:tc>
        <w:tc>
          <w:tcPr>
            <w:tcW w:type="dxa" w:w="44"/>
          </w:tcPr>
          <w:p>
            <w:r>
              <w:t>298</w:t>
            </w:r>
          </w:p>
        </w:tc>
        <w:tc>
          <w:tcPr>
            <w:tcW w:type="dxa" w:w="44"/>
          </w:tcPr>
          <w:p>
            <w:r>
              <w:t>298</w:t>
            </w:r>
          </w:p>
        </w:tc>
        <w:tc>
          <w:tcPr>
            <w:tcW w:type="dxa" w:w="44"/>
          </w:tcPr>
          <w:p>
            <w:r>
              <w:t>298</w:t>
            </w:r>
          </w:p>
        </w:tc>
        <w:tc>
          <w:tcPr>
            <w:tcW w:type="dxa" w:w="44"/>
          </w:tcPr>
          <w:p>
            <w:r>
              <w:t>298</w:t>
            </w:r>
          </w:p>
        </w:tc>
        <w:tc>
          <w:tcPr>
            <w:tcW w:type="dxa" w:w="44"/>
          </w:tcPr>
          <w:p>
            <w:r>
              <w:t>298</w:t>
            </w:r>
          </w:p>
        </w:tc>
        <w:tc>
          <w:tcPr>
            <w:tcW w:type="dxa" w:w="44"/>
          </w:tcPr>
          <w:p>
            <w:r>
              <w:t>298</w:t>
            </w:r>
          </w:p>
        </w:tc>
        <w:tc>
          <w:tcPr>
            <w:tcW w:type="dxa" w:w="44"/>
          </w:tcPr>
          <w:p>
            <w:r>
              <w:t>298</w:t>
            </w:r>
          </w:p>
        </w:tc>
        <w:tc>
          <w:tcPr>
            <w:tcW w:type="dxa" w:w="44"/>
          </w:tcPr>
          <w:p>
            <w:r>
              <w:t>298</w:t>
            </w:r>
          </w:p>
        </w:tc>
        <w:tc>
          <w:tcPr>
            <w:tcW w:type="dxa" w:w="44"/>
          </w:tcPr>
          <w:p>
            <w:r>
              <w:t>298</w:t>
            </w:r>
          </w:p>
        </w:tc>
        <w:tc>
          <w:tcPr>
            <w:tcW w:type="dxa" w:w="44"/>
          </w:tcPr>
          <w:p>
            <w:r>
              <w:t>298</w:t>
            </w:r>
          </w:p>
        </w:tc>
        <w:tc>
          <w:tcPr>
            <w:tcW w:type="dxa" w:w="44"/>
          </w:tcPr>
          <w:p>
            <w:r>
              <w:t>298</w:t>
            </w:r>
          </w:p>
        </w:tc>
        <w:tc>
          <w:tcPr>
            <w:tcW w:type="dxa" w:w="44"/>
          </w:tcPr>
          <w:p>
            <w:r>
              <w:t>298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</w:tr>
      <w:tr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RINI SUSANTI, S.PD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197705182023212006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2172035805770001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SD NEGERI 009 KECAMATAN TANJUNGPINANG TIMUR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299</w:t>
            </w:r>
          </w:p>
        </w:tc>
        <w:tc>
          <w:tcPr>
            <w:tcW w:type="dxa" w:w="44"/>
          </w:tcPr>
          <w:p>
            <w:r>
              <w:t>299</w:t>
            </w:r>
          </w:p>
        </w:tc>
        <w:tc>
          <w:tcPr>
            <w:tcW w:type="dxa" w:w="44"/>
          </w:tcPr>
          <w:p>
            <w:r>
              <w:t>299</w:t>
            </w:r>
          </w:p>
        </w:tc>
        <w:tc>
          <w:tcPr>
            <w:tcW w:type="dxa" w:w="44"/>
          </w:tcPr>
          <w:p>
            <w:r>
              <w:t>299</w:t>
            </w:r>
          </w:p>
        </w:tc>
        <w:tc>
          <w:tcPr>
            <w:tcW w:type="dxa" w:w="44"/>
          </w:tcPr>
          <w:p>
            <w:r>
              <w:t>299</w:t>
            </w:r>
          </w:p>
        </w:tc>
        <w:tc>
          <w:tcPr>
            <w:tcW w:type="dxa" w:w="44"/>
          </w:tcPr>
          <w:p>
            <w:r>
              <w:t>299</w:t>
            </w:r>
          </w:p>
        </w:tc>
        <w:tc>
          <w:tcPr>
            <w:tcW w:type="dxa" w:w="44"/>
          </w:tcPr>
          <w:p>
            <w:r>
              <w:t>299</w:t>
            </w:r>
          </w:p>
        </w:tc>
        <w:tc>
          <w:tcPr>
            <w:tcW w:type="dxa" w:w="44"/>
          </w:tcPr>
          <w:p>
            <w:r>
              <w:t>299</w:t>
            </w:r>
          </w:p>
        </w:tc>
        <w:tc>
          <w:tcPr>
            <w:tcW w:type="dxa" w:w="44"/>
          </w:tcPr>
          <w:p>
            <w:r>
              <w:t>299</w:t>
            </w:r>
          </w:p>
        </w:tc>
        <w:tc>
          <w:tcPr>
            <w:tcW w:type="dxa" w:w="44"/>
          </w:tcPr>
          <w:p>
            <w:r>
              <w:t>299</w:t>
            </w:r>
          </w:p>
        </w:tc>
        <w:tc>
          <w:tcPr>
            <w:tcW w:type="dxa" w:w="44"/>
          </w:tcPr>
          <w:p>
            <w:r>
              <w:t>299</w:t>
            </w:r>
          </w:p>
        </w:tc>
        <w:tc>
          <w:tcPr>
            <w:tcW w:type="dxa" w:w="44"/>
          </w:tcPr>
          <w:p>
            <w:r>
              <w:t>299</w:t>
            </w:r>
          </w:p>
        </w:tc>
        <w:tc>
          <w:tcPr>
            <w:tcW w:type="dxa" w:w="44"/>
          </w:tcPr>
          <w:p>
            <w:r>
              <w:t>299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RIRIN AFRINA, S.PD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</w:tr>
      <w:tr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197904022023212015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2172034204790001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307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S.KALPIAN SILALAHI, S.TH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198003262023211002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</w:tr>
      <w:tr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2172012603800006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AHLI PERTAMA - GURU AGAMA KRISTEN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SMP NEGERI 11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Proses penadatanganan sertifikat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317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SARTIKA ASMARA DEWI, S.PD.I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198810222023212022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2172026210880001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</w:tr>
      <w:tr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SMP NEGERI 16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br/>
              <w:br/>
              <w:br/>
              <w:br/>
              <w:t>320</w:t>
            </w:r>
          </w:p>
        </w:tc>
        <w:tc>
          <w:tcPr>
            <w:tcW w:type="dxa" w:w="44"/>
          </w:tcPr>
          <w:p>
            <w:r>
              <w:br/>
              <w:br/>
              <w:br/>
              <w:br/>
              <w:t>320</w:t>
            </w:r>
          </w:p>
        </w:tc>
        <w:tc>
          <w:tcPr>
            <w:tcW w:type="dxa" w:w="44"/>
          </w:tcPr>
          <w:p>
            <w:r>
              <w:br/>
              <w:br/>
              <w:br/>
              <w:br/>
              <w:t>320</w:t>
            </w:r>
          </w:p>
        </w:tc>
        <w:tc>
          <w:tcPr>
            <w:tcW w:type="dxa" w:w="44"/>
          </w:tcPr>
          <w:p>
            <w:r>
              <w:br/>
              <w:br/>
              <w:br/>
              <w:br/>
              <w:t>320</w:t>
            </w:r>
          </w:p>
        </w:tc>
        <w:tc>
          <w:tcPr>
            <w:tcW w:type="dxa" w:w="44"/>
          </w:tcPr>
          <w:p>
            <w:r>
              <w:br/>
              <w:br/>
              <w:br/>
              <w:br/>
              <w:t>320</w:t>
            </w:r>
          </w:p>
        </w:tc>
        <w:tc>
          <w:tcPr>
            <w:tcW w:type="dxa" w:w="44"/>
          </w:tcPr>
          <w:p>
            <w:r>
              <w:br/>
              <w:br/>
              <w:br/>
              <w:br/>
              <w:t>320</w:t>
            </w:r>
          </w:p>
        </w:tc>
        <w:tc>
          <w:tcPr>
            <w:tcW w:type="dxa" w:w="44"/>
          </w:tcPr>
          <w:p>
            <w:r>
              <w:br/>
              <w:br/>
              <w:br/>
              <w:br/>
              <w:t>320</w:t>
            </w:r>
          </w:p>
        </w:tc>
        <w:tc>
          <w:tcPr>
            <w:tcW w:type="dxa" w:w="44"/>
          </w:tcPr>
          <w:p>
            <w:r>
              <w:br/>
              <w:br/>
              <w:br/>
              <w:br/>
              <w:t>320</w:t>
            </w:r>
          </w:p>
        </w:tc>
        <w:tc>
          <w:tcPr>
            <w:tcW w:type="dxa" w:w="44"/>
          </w:tcPr>
          <w:p>
            <w:r>
              <w:br/>
              <w:br/>
              <w:br/>
              <w:br/>
              <w:t>320</w:t>
            </w:r>
          </w:p>
        </w:tc>
        <w:tc>
          <w:tcPr>
            <w:tcW w:type="dxa" w:w="44"/>
          </w:tcPr>
          <w:p>
            <w:r>
              <w:br/>
              <w:br/>
              <w:br/>
              <w:br/>
              <w:t>320</w:t>
            </w:r>
          </w:p>
        </w:tc>
        <w:tc>
          <w:tcPr>
            <w:tcW w:type="dxa" w:w="44"/>
          </w:tcPr>
          <w:p>
            <w:r>
              <w:br/>
              <w:br/>
              <w:br/>
              <w:br/>
              <w:t>320</w:t>
            </w:r>
          </w:p>
        </w:tc>
        <w:tc>
          <w:tcPr>
            <w:tcW w:type="dxa" w:w="44"/>
          </w:tcPr>
          <w:p>
            <w:r>
              <w:br/>
              <w:br/>
              <w:br/>
              <w:br/>
              <w:t>320</w:t>
            </w:r>
          </w:p>
        </w:tc>
        <w:tc>
          <w:tcPr>
            <w:tcW w:type="dxa" w:w="44"/>
          </w:tcPr>
          <w:p>
            <w:r>
              <w:br/>
              <w:br/>
              <w:br/>
              <w:br/>
              <w:t>320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SEPTIYAN ZULPRIYANTO, S.PD.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199409122023211009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2172041209940001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</w:tr>
      <w:tr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SD NEGERI 005 KECAMATAN TANJUNGPINANG TIMUR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322</w:t>
            </w:r>
          </w:p>
        </w:tc>
        <w:tc>
          <w:tcPr>
            <w:tcW w:type="dxa" w:w="44"/>
          </w:tcPr>
          <w:p>
            <w:r>
              <w:t>322</w:t>
            </w:r>
          </w:p>
        </w:tc>
        <w:tc>
          <w:tcPr>
            <w:tcW w:type="dxa" w:w="44"/>
          </w:tcPr>
          <w:p>
            <w:r>
              <w:t>322</w:t>
            </w:r>
          </w:p>
        </w:tc>
        <w:tc>
          <w:tcPr>
            <w:tcW w:type="dxa" w:w="44"/>
          </w:tcPr>
          <w:p>
            <w:r>
              <w:t>322</w:t>
            </w:r>
          </w:p>
        </w:tc>
        <w:tc>
          <w:tcPr>
            <w:tcW w:type="dxa" w:w="44"/>
          </w:tcPr>
          <w:p>
            <w:r>
              <w:t>322</w:t>
            </w:r>
          </w:p>
        </w:tc>
        <w:tc>
          <w:tcPr>
            <w:tcW w:type="dxa" w:w="44"/>
          </w:tcPr>
          <w:p>
            <w:r>
              <w:t>322</w:t>
            </w:r>
          </w:p>
        </w:tc>
        <w:tc>
          <w:tcPr>
            <w:tcW w:type="dxa" w:w="44"/>
          </w:tcPr>
          <w:p>
            <w:r>
              <w:t>322</w:t>
            </w:r>
          </w:p>
        </w:tc>
        <w:tc>
          <w:tcPr>
            <w:tcW w:type="dxa" w:w="44"/>
          </w:tcPr>
          <w:p>
            <w:r>
              <w:t>322</w:t>
            </w:r>
          </w:p>
        </w:tc>
        <w:tc>
          <w:tcPr>
            <w:tcW w:type="dxa" w:w="44"/>
          </w:tcPr>
          <w:p>
            <w:r>
              <w:t>322</w:t>
            </w:r>
          </w:p>
        </w:tc>
        <w:tc>
          <w:tcPr>
            <w:tcW w:type="dxa" w:w="44"/>
          </w:tcPr>
          <w:p>
            <w:r>
              <w:t>322</w:t>
            </w:r>
          </w:p>
        </w:tc>
        <w:tc>
          <w:tcPr>
            <w:tcW w:type="dxa" w:w="44"/>
          </w:tcPr>
          <w:p>
            <w:r>
              <w:t>322</w:t>
            </w:r>
          </w:p>
        </w:tc>
        <w:tc>
          <w:tcPr>
            <w:tcW w:type="dxa" w:w="44"/>
          </w:tcPr>
          <w:p>
            <w:r>
              <w:t>322</w:t>
            </w:r>
          </w:p>
        </w:tc>
        <w:tc>
          <w:tcPr>
            <w:tcW w:type="dxa" w:w="44"/>
          </w:tcPr>
          <w:p>
            <w:r>
              <w:t>322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SEPTYA RULANDA, S.PD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199409232023212034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2172046309940003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AHLI PERTAMA - GURU SENI BUDAYA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SMP NEGERI 2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</w:tr>
      <w:tr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327</w:t>
            </w:r>
          </w:p>
        </w:tc>
        <w:tc>
          <w:tcPr>
            <w:tcW w:type="dxa" w:w="44"/>
          </w:tcPr>
          <w:p>
            <w:r>
              <w:t>327</w:t>
            </w:r>
          </w:p>
        </w:tc>
        <w:tc>
          <w:tcPr>
            <w:tcW w:type="dxa" w:w="44"/>
          </w:tcPr>
          <w:p>
            <w:r>
              <w:t>327</w:t>
            </w:r>
          </w:p>
        </w:tc>
        <w:tc>
          <w:tcPr>
            <w:tcW w:type="dxa" w:w="44"/>
          </w:tcPr>
          <w:p>
            <w:r>
              <w:t>327</w:t>
            </w:r>
          </w:p>
        </w:tc>
        <w:tc>
          <w:tcPr>
            <w:tcW w:type="dxa" w:w="44"/>
          </w:tcPr>
          <w:p>
            <w:r>
              <w:t>327</w:t>
            </w:r>
          </w:p>
        </w:tc>
        <w:tc>
          <w:tcPr>
            <w:tcW w:type="dxa" w:w="44"/>
          </w:tcPr>
          <w:p>
            <w:r>
              <w:t>327</w:t>
            </w:r>
          </w:p>
        </w:tc>
        <w:tc>
          <w:tcPr>
            <w:tcW w:type="dxa" w:w="44"/>
          </w:tcPr>
          <w:p>
            <w:r>
              <w:t>327</w:t>
            </w:r>
          </w:p>
        </w:tc>
        <w:tc>
          <w:tcPr>
            <w:tcW w:type="dxa" w:w="44"/>
          </w:tcPr>
          <w:p>
            <w:r>
              <w:t>327</w:t>
            </w:r>
          </w:p>
        </w:tc>
        <w:tc>
          <w:tcPr>
            <w:tcW w:type="dxa" w:w="44"/>
          </w:tcPr>
          <w:p>
            <w:r>
              <w:t>327</w:t>
            </w:r>
          </w:p>
        </w:tc>
        <w:tc>
          <w:tcPr>
            <w:tcW w:type="dxa" w:w="44"/>
          </w:tcPr>
          <w:p>
            <w:r>
              <w:t>327</w:t>
            </w:r>
          </w:p>
        </w:tc>
        <w:tc>
          <w:tcPr>
            <w:tcW w:type="dxa" w:w="44"/>
          </w:tcPr>
          <w:p>
            <w:r>
              <w:t>327</w:t>
            </w:r>
          </w:p>
        </w:tc>
        <w:tc>
          <w:tcPr>
            <w:tcW w:type="dxa" w:w="44"/>
          </w:tcPr>
          <w:p>
            <w:r>
              <w:t>327</w:t>
            </w:r>
          </w:p>
        </w:tc>
        <w:tc>
          <w:tcPr>
            <w:tcW w:type="dxa" w:w="44"/>
          </w:tcPr>
          <w:p>
            <w:r>
              <w:t>327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SISCA DEWI MOLLY, S.PD.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199202082023212030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2172024802920001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SD NEGERI 015 KECAMATAN TANJUNGPINANG TIMUR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329</w:t>
            </w:r>
          </w:p>
        </w:tc>
        <w:tc>
          <w:tcPr>
            <w:tcW w:type="dxa" w:w="44"/>
          </w:tcPr>
          <w:p>
            <w:r>
              <w:t>329</w:t>
            </w:r>
          </w:p>
        </w:tc>
        <w:tc>
          <w:tcPr>
            <w:tcW w:type="dxa" w:w="44"/>
          </w:tcPr>
          <w:p>
            <w:r>
              <w:t>329</w:t>
            </w:r>
          </w:p>
        </w:tc>
        <w:tc>
          <w:tcPr>
            <w:tcW w:type="dxa" w:w="44"/>
          </w:tcPr>
          <w:p>
            <w:r>
              <w:t>329</w:t>
            </w:r>
          </w:p>
        </w:tc>
        <w:tc>
          <w:tcPr>
            <w:tcW w:type="dxa" w:w="44"/>
          </w:tcPr>
          <w:p>
            <w:r>
              <w:t>329</w:t>
            </w:r>
          </w:p>
        </w:tc>
        <w:tc>
          <w:tcPr>
            <w:tcW w:type="dxa" w:w="44"/>
          </w:tcPr>
          <w:p>
            <w:r>
              <w:t>329</w:t>
            </w:r>
          </w:p>
        </w:tc>
        <w:tc>
          <w:tcPr>
            <w:tcW w:type="dxa" w:w="44"/>
          </w:tcPr>
          <w:p>
            <w:r>
              <w:t>329</w:t>
            </w:r>
          </w:p>
        </w:tc>
        <w:tc>
          <w:tcPr>
            <w:tcW w:type="dxa" w:w="44"/>
          </w:tcPr>
          <w:p>
            <w:r>
              <w:t>329</w:t>
            </w:r>
          </w:p>
        </w:tc>
        <w:tc>
          <w:tcPr>
            <w:tcW w:type="dxa" w:w="44"/>
          </w:tcPr>
          <w:p>
            <w:r>
              <w:t>329</w:t>
            </w:r>
          </w:p>
        </w:tc>
        <w:tc>
          <w:tcPr>
            <w:tcW w:type="dxa" w:w="44"/>
          </w:tcPr>
          <w:p>
            <w:r>
              <w:t>329</w:t>
            </w:r>
          </w:p>
        </w:tc>
        <w:tc>
          <w:tcPr>
            <w:tcW w:type="dxa" w:w="44"/>
          </w:tcPr>
          <w:p>
            <w:r>
              <w:t>329</w:t>
            </w:r>
          </w:p>
        </w:tc>
        <w:tc>
          <w:tcPr>
            <w:tcW w:type="dxa" w:w="44"/>
          </w:tcPr>
          <w:p>
            <w:r>
              <w:t>329</w:t>
            </w:r>
          </w:p>
        </w:tc>
        <w:tc>
          <w:tcPr>
            <w:tcW w:type="dxa" w:w="44"/>
          </w:tcPr>
          <w:p>
            <w:r>
              <w:t>329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</w:tr>
      <w:tr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SITI SASWIYAH, S.PD.I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198407312023212009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2172027107840002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SD NEGERI 004 KECAMATAN BUKIT BESTARI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335</w:t>
            </w:r>
          </w:p>
        </w:tc>
        <w:tc>
          <w:tcPr>
            <w:tcW w:type="dxa" w:w="44"/>
          </w:tcPr>
          <w:p>
            <w:r>
              <w:t>335</w:t>
            </w:r>
          </w:p>
        </w:tc>
        <w:tc>
          <w:tcPr>
            <w:tcW w:type="dxa" w:w="44"/>
          </w:tcPr>
          <w:p>
            <w:r>
              <w:t>335</w:t>
            </w:r>
          </w:p>
        </w:tc>
        <w:tc>
          <w:tcPr>
            <w:tcW w:type="dxa" w:w="44"/>
          </w:tcPr>
          <w:p>
            <w:r>
              <w:t>335</w:t>
            </w:r>
          </w:p>
        </w:tc>
        <w:tc>
          <w:tcPr>
            <w:tcW w:type="dxa" w:w="44"/>
          </w:tcPr>
          <w:p>
            <w:r>
              <w:t>335</w:t>
            </w:r>
          </w:p>
        </w:tc>
        <w:tc>
          <w:tcPr>
            <w:tcW w:type="dxa" w:w="44"/>
          </w:tcPr>
          <w:p>
            <w:r>
              <w:t>335</w:t>
            </w:r>
          </w:p>
        </w:tc>
        <w:tc>
          <w:tcPr>
            <w:tcW w:type="dxa" w:w="44"/>
          </w:tcPr>
          <w:p>
            <w:r>
              <w:t>335</w:t>
            </w:r>
          </w:p>
        </w:tc>
        <w:tc>
          <w:tcPr>
            <w:tcW w:type="dxa" w:w="44"/>
          </w:tcPr>
          <w:p>
            <w:r>
              <w:t>335</w:t>
            </w:r>
          </w:p>
        </w:tc>
        <w:tc>
          <w:tcPr>
            <w:tcW w:type="dxa" w:w="44"/>
          </w:tcPr>
          <w:p>
            <w:r>
              <w:t>335</w:t>
            </w:r>
          </w:p>
        </w:tc>
        <w:tc>
          <w:tcPr>
            <w:tcW w:type="dxa" w:w="44"/>
          </w:tcPr>
          <w:p>
            <w:r>
              <w:t>335</w:t>
            </w:r>
          </w:p>
        </w:tc>
        <w:tc>
          <w:tcPr>
            <w:tcW w:type="dxa" w:w="44"/>
          </w:tcPr>
          <w:p>
            <w:r>
              <w:t>335</w:t>
            </w:r>
          </w:p>
        </w:tc>
        <w:tc>
          <w:tcPr>
            <w:tcW w:type="dxa" w:w="44"/>
          </w:tcPr>
          <w:p>
            <w:r>
              <w:t>335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SRI UTAMI, S.PD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</w:tr>
      <w:tr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199011022023212015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2172044211900001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SD NEGERI 010 KECAMATAN TANJUNGPINANG BARAT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345</w:t>
            </w:r>
          </w:p>
        </w:tc>
        <w:tc>
          <w:tcPr>
            <w:tcW w:type="dxa" w:w="44"/>
          </w:tcPr>
          <w:p>
            <w:r>
              <w:t>345</w:t>
            </w:r>
          </w:p>
        </w:tc>
        <w:tc>
          <w:tcPr>
            <w:tcW w:type="dxa" w:w="44"/>
          </w:tcPr>
          <w:p>
            <w:r>
              <w:t>345</w:t>
            </w:r>
          </w:p>
        </w:tc>
        <w:tc>
          <w:tcPr>
            <w:tcW w:type="dxa" w:w="44"/>
          </w:tcPr>
          <w:p>
            <w:r>
              <w:t>345</w:t>
            </w:r>
          </w:p>
        </w:tc>
        <w:tc>
          <w:tcPr>
            <w:tcW w:type="dxa" w:w="44"/>
          </w:tcPr>
          <w:p>
            <w:r>
              <w:t>345</w:t>
            </w:r>
          </w:p>
        </w:tc>
        <w:tc>
          <w:tcPr>
            <w:tcW w:type="dxa" w:w="44"/>
          </w:tcPr>
          <w:p>
            <w:r>
              <w:t>345</w:t>
            </w:r>
          </w:p>
        </w:tc>
        <w:tc>
          <w:tcPr>
            <w:tcW w:type="dxa" w:w="44"/>
          </w:tcPr>
          <w:p>
            <w:r>
              <w:t>345</w:t>
            </w:r>
          </w:p>
        </w:tc>
        <w:tc>
          <w:tcPr>
            <w:tcW w:type="dxa" w:w="44"/>
          </w:tcPr>
          <w:p>
            <w:r>
              <w:t>345</w:t>
            </w:r>
          </w:p>
        </w:tc>
        <w:tc>
          <w:tcPr>
            <w:tcW w:type="dxa" w:w="44"/>
          </w:tcPr>
          <w:p>
            <w:r>
              <w:t>345</w:t>
            </w:r>
          </w:p>
        </w:tc>
        <w:tc>
          <w:tcPr>
            <w:tcW w:type="dxa" w:w="44"/>
          </w:tcPr>
          <w:p>
            <w:r>
              <w:t>345</w:t>
            </w:r>
          </w:p>
        </w:tc>
        <w:tc>
          <w:tcPr>
            <w:tcW w:type="dxa" w:w="44"/>
          </w:tcPr>
          <w:p>
            <w:r>
              <w:t>345</w:t>
            </w:r>
          </w:p>
        </w:tc>
        <w:tc>
          <w:tcPr>
            <w:tcW w:type="dxa" w:w="44"/>
          </w:tcPr>
          <w:p>
            <w:r>
              <w:t>345</w:t>
            </w:r>
          </w:p>
        </w:tc>
        <w:tc>
          <w:tcPr>
            <w:tcW w:type="dxa" w:w="44"/>
          </w:tcPr>
          <w:p>
            <w:r>
              <w:t>345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SURHAYATI, S.PD.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197209162023212004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</w:tr>
      <w:tr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2172025609720001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SD NEGERI 016 KECAMATAN TANJUNGPINANG TIMUR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359</w:t>
            </w:r>
          </w:p>
        </w:tc>
        <w:tc>
          <w:tcPr>
            <w:tcW w:type="dxa" w:w="44"/>
          </w:tcPr>
          <w:p>
            <w:r>
              <w:t>359</w:t>
            </w:r>
          </w:p>
        </w:tc>
        <w:tc>
          <w:tcPr>
            <w:tcW w:type="dxa" w:w="44"/>
          </w:tcPr>
          <w:p>
            <w:r>
              <w:t>359</w:t>
            </w:r>
          </w:p>
        </w:tc>
        <w:tc>
          <w:tcPr>
            <w:tcW w:type="dxa" w:w="44"/>
          </w:tcPr>
          <w:p>
            <w:r>
              <w:t>359</w:t>
            </w:r>
          </w:p>
        </w:tc>
        <w:tc>
          <w:tcPr>
            <w:tcW w:type="dxa" w:w="44"/>
          </w:tcPr>
          <w:p>
            <w:r>
              <w:t>359</w:t>
            </w:r>
          </w:p>
        </w:tc>
        <w:tc>
          <w:tcPr>
            <w:tcW w:type="dxa" w:w="44"/>
          </w:tcPr>
          <w:p>
            <w:r>
              <w:t>359</w:t>
            </w:r>
          </w:p>
        </w:tc>
        <w:tc>
          <w:tcPr>
            <w:tcW w:type="dxa" w:w="44"/>
          </w:tcPr>
          <w:p>
            <w:r>
              <w:t>359</w:t>
            </w:r>
          </w:p>
        </w:tc>
        <w:tc>
          <w:tcPr>
            <w:tcW w:type="dxa" w:w="44"/>
          </w:tcPr>
          <w:p>
            <w:r>
              <w:t>359</w:t>
            </w:r>
          </w:p>
        </w:tc>
        <w:tc>
          <w:tcPr>
            <w:tcW w:type="dxa" w:w="44"/>
          </w:tcPr>
          <w:p>
            <w:r>
              <w:t>359</w:t>
            </w:r>
          </w:p>
        </w:tc>
        <w:tc>
          <w:tcPr>
            <w:tcW w:type="dxa" w:w="44"/>
          </w:tcPr>
          <w:p>
            <w:r>
              <w:t>359</w:t>
            </w:r>
          </w:p>
        </w:tc>
        <w:tc>
          <w:tcPr>
            <w:tcW w:type="dxa" w:w="44"/>
          </w:tcPr>
          <w:p>
            <w:r>
              <w:t>359</w:t>
            </w:r>
          </w:p>
        </w:tc>
        <w:tc>
          <w:tcPr>
            <w:tcW w:type="dxa" w:w="44"/>
          </w:tcPr>
          <w:p>
            <w:r>
              <w:t>359</w:t>
            </w:r>
          </w:p>
        </w:tc>
        <w:tc>
          <w:tcPr>
            <w:tcW w:type="dxa" w:w="44"/>
          </w:tcPr>
          <w:p>
            <w:r>
              <w:t>359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TIARA CITRA IDILA, S.PD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199106232023212032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2172026306910001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</w:tr>
      <w:tr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AHLI PERTAMA - GURU KELAS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SD NEGERI 017 KECAMATAN TANJUNGPINANG TIMUR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372</w:t>
            </w:r>
          </w:p>
        </w:tc>
        <w:tc>
          <w:tcPr>
            <w:tcW w:type="dxa" w:w="44"/>
          </w:tcPr>
          <w:p>
            <w:r>
              <w:t>372</w:t>
            </w:r>
          </w:p>
        </w:tc>
        <w:tc>
          <w:tcPr>
            <w:tcW w:type="dxa" w:w="44"/>
          </w:tcPr>
          <w:p>
            <w:r>
              <w:t>372</w:t>
            </w:r>
          </w:p>
        </w:tc>
        <w:tc>
          <w:tcPr>
            <w:tcW w:type="dxa" w:w="44"/>
          </w:tcPr>
          <w:p>
            <w:r>
              <w:t>372</w:t>
            </w:r>
          </w:p>
        </w:tc>
        <w:tc>
          <w:tcPr>
            <w:tcW w:type="dxa" w:w="44"/>
          </w:tcPr>
          <w:p>
            <w:r>
              <w:t>372</w:t>
            </w:r>
          </w:p>
        </w:tc>
        <w:tc>
          <w:tcPr>
            <w:tcW w:type="dxa" w:w="44"/>
          </w:tcPr>
          <w:p>
            <w:r>
              <w:t>372</w:t>
            </w:r>
          </w:p>
        </w:tc>
        <w:tc>
          <w:tcPr>
            <w:tcW w:type="dxa" w:w="44"/>
          </w:tcPr>
          <w:p>
            <w:r>
              <w:t>372</w:t>
            </w:r>
          </w:p>
        </w:tc>
        <w:tc>
          <w:tcPr>
            <w:tcW w:type="dxa" w:w="44"/>
          </w:tcPr>
          <w:p>
            <w:r>
              <w:t>372</w:t>
            </w:r>
          </w:p>
        </w:tc>
        <w:tc>
          <w:tcPr>
            <w:tcW w:type="dxa" w:w="44"/>
          </w:tcPr>
          <w:p>
            <w:r>
              <w:t>372</w:t>
            </w:r>
          </w:p>
        </w:tc>
        <w:tc>
          <w:tcPr>
            <w:tcW w:type="dxa" w:w="44"/>
          </w:tcPr>
          <w:p>
            <w:r>
              <w:t>372</w:t>
            </w:r>
          </w:p>
        </w:tc>
        <w:tc>
          <w:tcPr>
            <w:tcW w:type="dxa" w:w="44"/>
          </w:tcPr>
          <w:p>
            <w:r>
              <w:t>372</w:t>
            </w:r>
          </w:p>
        </w:tc>
        <w:tc>
          <w:tcPr>
            <w:tcW w:type="dxa" w:w="44"/>
          </w:tcPr>
          <w:p>
            <w:r>
              <w:t>372</w:t>
            </w:r>
          </w:p>
        </w:tc>
        <w:tc>
          <w:tcPr>
            <w:tcW w:type="dxa" w:w="44"/>
          </w:tcPr>
          <w:p>
            <w:r>
              <w:t>372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WINDA HASTUTI, S.PD.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199311062023212025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1404124611930003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AHLI PERTAMA - GURU BAHASA INDONESIA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SMP NEGERI 3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</w:tr>
      <w:tr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380</w:t>
            </w:r>
          </w:p>
        </w:tc>
        <w:tc>
          <w:tcPr>
            <w:tcW w:type="dxa" w:w="44"/>
          </w:tcPr>
          <w:p>
            <w:r>
              <w:t>380</w:t>
            </w:r>
          </w:p>
        </w:tc>
        <w:tc>
          <w:tcPr>
            <w:tcW w:type="dxa" w:w="44"/>
          </w:tcPr>
          <w:p>
            <w:r>
              <w:t>380</w:t>
            </w:r>
          </w:p>
        </w:tc>
        <w:tc>
          <w:tcPr>
            <w:tcW w:type="dxa" w:w="44"/>
          </w:tcPr>
          <w:p>
            <w:r>
              <w:t>380</w:t>
            </w:r>
          </w:p>
        </w:tc>
        <w:tc>
          <w:tcPr>
            <w:tcW w:type="dxa" w:w="44"/>
          </w:tcPr>
          <w:p>
            <w:r>
              <w:t>380</w:t>
            </w:r>
          </w:p>
        </w:tc>
        <w:tc>
          <w:tcPr>
            <w:tcW w:type="dxa" w:w="44"/>
          </w:tcPr>
          <w:p>
            <w:r>
              <w:t>380</w:t>
            </w:r>
          </w:p>
        </w:tc>
        <w:tc>
          <w:tcPr>
            <w:tcW w:type="dxa" w:w="44"/>
          </w:tcPr>
          <w:p>
            <w:r>
              <w:t>380</w:t>
            </w:r>
          </w:p>
        </w:tc>
        <w:tc>
          <w:tcPr>
            <w:tcW w:type="dxa" w:w="44"/>
          </w:tcPr>
          <w:p>
            <w:r>
              <w:t>380</w:t>
            </w:r>
          </w:p>
        </w:tc>
        <w:tc>
          <w:tcPr>
            <w:tcW w:type="dxa" w:w="44"/>
          </w:tcPr>
          <w:p>
            <w:r>
              <w:t>380</w:t>
            </w:r>
          </w:p>
        </w:tc>
        <w:tc>
          <w:tcPr>
            <w:tcW w:type="dxa" w:w="44"/>
          </w:tcPr>
          <w:p>
            <w:r>
              <w:t>380</w:t>
            </w:r>
          </w:p>
        </w:tc>
        <w:tc>
          <w:tcPr>
            <w:tcW w:type="dxa" w:w="44"/>
          </w:tcPr>
          <w:p>
            <w:r>
              <w:t>380</w:t>
            </w:r>
          </w:p>
        </w:tc>
        <w:tc>
          <w:tcPr>
            <w:tcW w:type="dxa" w:w="44"/>
          </w:tcPr>
          <w:p>
            <w:r>
              <w:t>380</w:t>
            </w:r>
          </w:p>
        </w:tc>
        <w:tc>
          <w:tcPr>
            <w:tcW w:type="dxa" w:w="44"/>
          </w:tcPr>
          <w:p>
            <w:r>
              <w:t>380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YULIZA SIMARNI, S.PD.I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197907142023212008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2172025407790007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SD NEGERI 003 KECAMATAN TANJUNGPINANG BARAT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</w:tr>
      <w:tr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NURSYA'BANA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197110122023212002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2172035210710002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Ahli Pertama- Guru Agama Islam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SMP Negeri 5 - Dinas Pendidikan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</w:tr>
      <w:tr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DELSI ARIASANDI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198111242023212016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2172046411810001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Ahli Pertama - Analis Sumber Daya Manusia Aparatur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</w:tr>
      <w:tr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MANGASAN SITINJAK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198108032023211009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2172021309800002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Pemula - Pemadam Kebakaran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Seksi Pemadaman Kebakaran, Penyelamatan Dan Sarana Prasarana - Dinas Pemadam Kebakaran Dan Penyelamatan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</w:tr>
      <w:tr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RISVIKA SANDRA MARIS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199105072023212041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2172044705910003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Ahli Pertama - Arsiparis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Badan Pengelolaan Pajak Dan Retribusi Daerah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</w:tr>
      <w:tr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RUNA KURNIAWATI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199211142023212053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2172025411920003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Ahli Pertama - Analis Kebijakan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Badan Kesatuan Bangsa Dan Politik - Pemerintah Kota Tanjungpinang / Tanjung Pinang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</w:tr>
      <w:tr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SAID MUCHLIS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198505092023211014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2172040905850002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Ahli Pertama - Penata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Dinas Pekerjaan Umum Dan Penataan Ruang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/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</w:tr>
      <w:tr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 xml:space="preserve"> ZUBAIDAH NATARIA BR TANGGANG</w:t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198312252022212009</w:t>
              <w:br/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>2172026512830001</w:t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 xml:space="preserve"> GURU PRAKARYA</w:t>
              <w:br/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SMPN 2 TANJUNGPINANG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>
            <w:r>
              <w:t>Sertifikat dalam proses tandatangan</w:t>
            </w:r>
          </w:p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</w:tr>
      <w:tr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</w:tr>
      <w:tr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</w:tr>
      <w:tr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</w:tr>
      <w:tr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</w:tr>
      <w:tr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  <w:tc>
          <w:tcPr>
            <w:tcW w:type="dxa" w:w="44"/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